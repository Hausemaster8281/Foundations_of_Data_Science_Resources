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course outcomes: 8</w:t>
      </w:r>
    </w:p>
    <w:p>
      <w:r>
        <w:t>experiment: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