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outcomes: 3</w:t>
      </w:r>
    </w:p>
    <w:p>
      <w:r>
        <w:t>experiment: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