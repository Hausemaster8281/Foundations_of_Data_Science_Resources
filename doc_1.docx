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course outcomes: 7</w:t>
      </w:r>
    </w:p>
    <w:p>
      <w:r>
        <w:t>experiment: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